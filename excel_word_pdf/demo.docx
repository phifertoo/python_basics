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A plain paragraph having some </w:t>
      </w:r>
      <w:r>
        <w:rPr>
          <w:b/>
        </w:rPr>
        <w:t>my_new_text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5" Type="http://schemas.openxmlformats.org/officeDocument/2006/relationships/settings" Target="settings.xml"/><Relationship Id="rId8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Employee</dc:creator>
  <cp:keywords/>
  <dc:description>generated by python-docx</dc:description>
  <cp:lastModifiedBy>Steve Canny</cp:lastModifiedBy>
  <cp:revision>2</cp:revision>
  <dcterms:created xsi:type="dcterms:W3CDTF">2013-12-23T23:15:00Z</dcterms:created>
  <dcterms:modified xsi:type="dcterms:W3CDTF">2013-12-23T23:15:00Z</dcterms:modified>
  <cp:category/>
</cp:coreProperties>
</file>